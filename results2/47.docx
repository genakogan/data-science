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(050) </w:t>
        <w:br/>
        <w:t>Lev Skuditsky</w:t>
        <w:br/>
        <w:br/>
        <w:t>Haifa, Israel</w:t>
        <w:br/>
        <w:t>Junior Java backend developer</w:t>
        <w:br/>
        <w:t>github.com/ArieSLV</w:t>
        <w:br/>
        <w:t>Im self-taught, so everything I know, I learned on my own. An ardent optimization fan. Wherever I work, everything that Ido</w:t>
        <w:br/>
        <w:t>daily and routinely has always been automated by me personally. I like to analyze processes and turn them into code.Slightly</w:t>
        <w:br/>
        <w:t>burdened by perfectionism, but detail-oriented, organized, and meticulous employee. Enthusiastic team player ready to</w:t>
        <w:br/>
        <w:t>contribute to company success.</w:t>
        <w:br/>
        <w:t>Programming languages</w:t>
        <w:br/>
        <w:t xml:space="preserve"> Java;</w:t>
        <w:br/>
        <w:t xml:space="preserve"> C#.</w:t>
        <w:br/>
        <w:t>Skills</w:t>
        <w:br/>
        <w:t xml:space="preserve"> Spring Framework, Spring Boot;</w:t>
        <w:br/>
        <w:t xml:space="preserve"> Databases: Microsoft SQL, PostgresSQL;</w:t>
        <w:br/>
        <w:t xml:space="preserve"> Version control: Git;</w:t>
        <w:br/>
        <w:t xml:space="preserve"> Application Programmer Interface (API): REST and SOAP web services;</w:t>
        <w:br/>
        <w:t xml:space="preserve"> Knowledge about managing the cloud environment;</w:t>
        <w:br/>
        <w:t xml:space="preserve"> Microservices;</w:t>
        <w:br/>
        <w:t xml:space="preserve"> Logging.</w:t>
        <w:br/>
        <w:t>Work history</w:t>
        <w:br/>
        <w:t>Business Owner Butchery, Ekaterinburg, Russia</w:t>
        <w:br/>
        <w:t>Oct 2018 - Mar 2022  Created from scratch a highly profitable business for cutting and selling meat and</w:t>
        <w:br/>
        <w:t>semi-finished meat products;</w:t>
        <w:br/>
        <w:t xml:space="preserve"> Managed a team of 20 people.</w:t>
        <w:br/>
        <w:t>C# Software Developer Professional Registry Center, Ekaterinburg, Russia</w:t>
        <w:br/>
        <w:t>Jan 2016 - Oct 2018  Implemented a software development project from scratch that radically reorganized</w:t>
        <w:br/>
        <w:t>the work of the entire organization;</w:t>
        <w:br/>
        <w:t xml:space="preserve"> Full story about my development experience is highlighted in a separate section and</w:t>
        <w:br/>
        <w:t>located on the second sheet.</w:t>
        <w:br/>
        <w:t>Stock Market Specialist Professional Registry Center, Ekaterinburg, Russia</w:t>
        <w:br/>
        <w:t>Apr 2005 - Jan 2016  Work with clients, paperwork, advice, and legal support of transactions with securities.</w:t>
        <w:br/>
        <w:t>Education</w:t>
        <w:br/>
        <w:t>Engineer Ural State University of Economics</w:t>
        <w:br/>
        <w:t>Sep 2003 - Aug 2009 Food production process engineer</w:t>
        <w:br/>
        <w:t>Specialist National Association of Stock Market Participants</w:t>
        <w:br/>
        <w:t>Aug 2008 - Sep 2008 Stock market specialist for maintaining the register of securities.</w:t>
        <w:br/>
        <w:t>Languages</w:t>
        <w:br/>
        <w:t xml:space="preserve"> English - full understanding, slow speaking;</w:t>
        <w:br/>
        <w:t xml:space="preserve"> Russian - native.</w:t>
      </w:r>
    </w:p>
    <w:p>
      <w:r>
        <w:t>The essence of my story</w:t>
        <w:br/>
        <w:t>The essence of work in one of my positions was to check the documents for the correctness of their completion.</w:t>
        <w:br/>
        <w:t>However, the documents were all filled out manually, by simply entering data into an MS Word file. Document flow</w:t>
        <w:br/>
        <w:t>included more than 30 different forms. For each client, it was required to fill in from 5 to 30 documents. The</w:t>
        <w:br/>
        <w:t>documents contained repetitive data, such as last name, first name, ID data, and so on. Filling out and checking150+</w:t>
        <w:br/>
        <w:t>documents a day is a laborious job, which was done by 5 employees. Any error in the document was the reason for</w:t>
        <w:br/>
        <w:t>refusing to provide the service to the client.</w:t>
        <w:br/>
        <w:t>Possible solution</w:t>
        <w:br/>
        <w:t>There was a need for software with strong data typing, multi-factor data validation at theinputstage,andaccounting</w:t>
        <w:br/>
        <w:t>for all data in the database for subsequent reuse.</w:t>
        <w:br/>
        <w:t>What did I do?</w:t>
        <w:br/>
        <w:t>Istarteddevelopmentfromscratch,intheabsenceofanyknowledgeandexperienceinprogramming.Icametoworka</w:t>
        <w:br/>
        <w:t>couple of hours before the start and stayed for several hours after work, as well as within the working dayinmyfree</w:t>
        <w:br/>
        <w:t>time from the main tasks - all for the sake of development about 1.5 years passed from the time the development</w:t>
        <w:br/>
        <w:t>began to the program was put into operation.</w:t>
        <w:br/>
        <w:t>As a result, I made an application that significantly reorganized the work of the entire enterprise.</w:t>
        <w:br/>
        <w:t>So, about the application:</w:t>
        <w:br/>
        <w:t xml:space="preserve"> It is a Windows desktop .NET application, using WPF and C# with the Model-View-ViewModel pattern;</w:t>
        <w:br/>
        <w:t xml:space="preserve"> Organized data layer using entity framework with code-first approach;</w:t>
        <w:br/>
        <w:t xml:space="preserve"> All data entered by the operator is strictly verified and standardized: from a simple calculation of the validity of a</w:t>
        <w:br/>
        <w:t>passport to the useofvariousdatabasesofthirdpartiesforfillingandstructuringaddresses,TINs,bankinformation</w:t>
        <w:br/>
        <w:t>and the like (thanks to the dadata.ru service);</w:t>
        <w:br/>
        <w:t xml:space="preserve"> The entire history of customer requests is collected in a single MicrosoftSQLdatabase,whereallactionsrelatedto</w:t>
        <w:br/>
        <w:t>the client are stored;</w:t>
        <w:br/>
        <w:t xml:space="preserve"> Well-designed, user-friendly application interface, with the ability to enter data without using the mouse;</w:t>
        <w:br/>
        <w:t xml:space="preserve"> All fields of documents, the filling of which can later be reused, are converted into a reference book;</w:t>
        <w:br/>
        <w:t xml:space="preserve"> Organized a mechanism for interaction with office telephony:startingacallwithoneclickandopeningaclientcard</w:t>
        <w:br/>
        <w:t>with an incoming call;</w:t>
        <w:br/>
        <w:t>What is the result?</w:t>
        <w:br/>
        <w:t xml:space="preserve"> The organization, in fact, received a self-written customer relationship management system.</w:t>
        <w:br/>
        <w:t xml:space="preserve"> The number of errors in the preparation of documents decreased by 30 times.</w:t>
        <w:br/>
        <w:t xml:space="preserve"> The time to receive new customers was reduced by 8 times.</w:t>
        <w:br/>
        <w:t xml:space="preserve"> The entire history of client requests is now collected in a single database and the speed of generating documents</w:t>
        <w:br/>
        <w:t>from clients in the event of a repeated request becomes instantaneous.</w:t>
        <w:br/>
        <w:t xml:space="preserve"> The staff of the organization in all branches of the country, which were engagedinreceivingclientsandprocessing</w:t>
        <w:br/>
        <w:t>documents, decreased by 4 times (Oops )</w:t>
        <w:br/>
        <w:t xml:space="preserve"> The application is still in use (4 years) and, surprisingly, it works stably and does not require any maintenance.</w:t>
        <w:br/>
        <w:t>Link to the project on GitHub:</w:t>
        <w:br/>
        <w:t>However, in 2018, friends suggested that I open my own meat trading business, and my potential as a developer</w:t>
        <w:br/>
        <w:t>remained unfulfilled. But the war unleashed by Putin changed everything. Now I am in Israel, a country of high</w:t>
        <w:br/>
        <w:t>technologies, and I want to get into software development because I have a passion for this work. I will try to do</w:t>
        <w:br/>
        <w:t>everything necessary to ensure that my dreamthistimedoes not remainjust a dream.</w:t>
        <w:br/>
        <w:t>At the moment I am actively looking forajoborinternship,IenjoylearningJava,springframework,git,docker,setting</w:t>
        <w:br/>
        <w:t>up a server on AWS EC-worldapplications,oneofwhich</w:t>
        <w:br/>
        <w:t>performs basic CRUD operations in the database with accessing the corresponding API methods, and the second is a</w:t>
        <w:br/>
        <w:t>Telegram bot that communicates with Telegram via webhooks.</w:t>
        <w:br/>
        <w:t xml:space="preserve">Perhaps you have a more exciting task to hone my skills? Im open to any offers!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