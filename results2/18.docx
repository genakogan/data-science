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Daminika Poleschuk</w:t>
        <w:br/>
        <w:br/>
        <w:t xml:space="preserve"> - WhatsApp</w:t>
        <w:br/>
        <w:t xml:space="preserve"> - Israel</w:t>
        <w:br/>
        <w:t xml:space="preserve">GitHub: </w:t>
        <w:br/>
        <w:t>Executive Summary</w:t>
        <w:br/>
        <w:t xml:space="preserve"> Simultaneously managing multiple projects with minimum direction and maintaining</w:t>
        <w:br/>
        <w:t>accuracy under pressure</w:t>
        <w:br/>
        <w:t xml:space="preserve"> Contributed to product development &amp; product roadmap planning</w:t>
        <w:br/>
        <w:t xml:space="preserve"> Defined architecture of new IOS Apps and developed them broadly from engineering and</w:t>
        <w:br/>
        <w:t>coding features to polishing user interfaces</w:t>
        <w:br/>
        <w:t xml:space="preserve"> Knowledge of UI design principles, patterns and practices</w:t>
        <w:br/>
        <w:t xml:space="preserve"> Self-starter with a strong work ethic and a passion for problem-solving</w:t>
        <w:br/>
        <w:t xml:space="preserve"> English  Upper Intermediate, Russian  Fluent, Belarusian - Advanced</w:t>
        <w:br/>
        <w:t>Professional Experience: Independent Developer, 2021  till now</w:t>
        <w:br/>
        <w:t xml:space="preserve"> Performed technical designs and implementations of IOS Apps with user-friendly and</w:t>
        <w:br/>
        <w:t>intuitive interface</w:t>
        <w:br/>
        <w:t xml:space="preserve"> Improved product quality through code reviews, writing effective unit tests and collaborating</w:t>
        <w:br/>
        <w:t>with QA on implementing automation testing</w:t>
        <w:br/>
        <w:t xml:space="preserve"> Created my own application called "Mobile Wallet" to track finances. Therefore, Ive</w:t>
        <w:br/>
        <w:t>operated with Core Data, obtained data from the server and upload it to the TableView</w:t>
        <w:br/>
        <w:t xml:space="preserve"> Experienced in Cocoapods, Alamofire and SwiftGen, three screens are created using</w:t>
        <w:br/>
        <w:t>storyboard, two screens are written in code</w:t>
        <w:br/>
        <w:t xml:space="preserve"> Gathering functional requirements, developing technical specifications and project test &amp;</w:t>
        <w:br/>
        <w:t>planning</w:t>
        <w:br/>
        <w:t>IOS-Developer intern at Softteco, Minsk, .2021</w:t>
        <w:br/>
        <w:t xml:space="preserve"> Completed commercial projects</w:t>
        <w:br/>
        <w:t xml:space="preserve"> Managed team working skills by participating in groups to create Apps</w:t>
        <w:br/>
        <w:t xml:space="preserve"> Learnt to read any code in existing code-base and change it</w:t>
        <w:br/>
        <w:t xml:space="preserve"> Collaborated in multi-functional tasks and worked under pressure</w:t>
        <w:br/>
        <w:t>IOS-Developer at 365scores, Tel-Aviv, .2022</w:t>
        <w:br/>
        <w:t xml:space="preserve"> Working withRestful APIs, Core Data and GCD</w:t>
        <w:br/>
        <w:t xml:space="preserve"> Making WatchOS App with SwiftUI</w:t>
        <w:br/>
        <w:t xml:space="preserve"> Testing and debugging mobile application</w:t>
        <w:br/>
        <w:t xml:space="preserve"> Work to expand/improve on an ongoing basis by adding new functionality and resolving</w:t>
        <w:br/>
        <w:t>existing issues</w:t>
        <w:br/>
        <w:t>Education:</w:t>
        <w:br/>
        <w:t xml:space="preserve">Programming School Teach me skills, Minsk  IOS Developer,  - </w:t>
        <w:br/>
        <w:t xml:space="preserve">Veterinary university, Minsk  veterinary paramedic,  - </w:t>
        <w:br/>
        <w:t>Technical Skills:</w:t>
        <w:br/>
        <w:t xml:space="preserve"> Programming Language: Swift</w:t>
        <w:br/>
        <w:t xml:space="preserve"> API/frameworks: Alamofire, SwiftyJSON, SwiftUI</w:t>
        <w:br/>
        <w:t xml:space="preserve"> Databases: CoreData, REALM, Firebase</w:t>
        <w:br/>
        <w:t xml:space="preserve"> Architectures: MVP, MVVM, MVC</w:t>
        <w:br/>
        <w:t xml:space="preserve"> Technologies: Autolayout, REST API, SOLID,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