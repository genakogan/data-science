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 ME AT LISA POLOTCKAIA D MPa rat P eaS ro dkbQs iea ctL tts g iReSe vMe,e iS LsS rQkavt o rC ,ana Le G eQt , arg tri,Aos l syhiMit nou st ci ec agieii sc si cll n,yeac r, m Bo Tta ik A tnu ecsl an so cs a d,li haft n te t tMlnh y ie iA oa ia ta cs oiic cs rn nncr naks eI ,n e, nk l a Ls Dt t ss T e i se lRan, Vy l ketMrl ,i as igg s Ri yee lSi lOS lsa sn csQ Iric ,ec eL Cnh, A, c, B eC,I,</w:t>
        <w:br/>
        <w:t>P k l</w:t>
        <w:br/>
        <w:t>Creativity</w:t>
        <w:br/>
        <w:t>Organizational skills</w:t>
        <w:br/>
        <w:t>Storytelling and writing</w:t>
        <w:br/>
        <w:t>skills</w:t>
        <w:br/>
        <w:t xml:space="preserve"> D A T A A N A L Y S T</w:t>
        <w:br/>
        <w:t>agile</w:t>
        <w:br/>
        <w:t xml:space="preserve"> PROFILE</w:t>
        <w:br/>
        <w:t>/ Detail- and process-oriented Data Analyst with Python and SQL</w:t>
        <w:br/>
        <w:t>proficiency. Have startup experience, a history of project</w:t>
        <w:br/>
        <w:t>github.com/polymorphismus/</w:t>
        <w:br/>
        <w:t>presenting, strong research &amp; analytical skills. Hold M.A. in</w:t>
        <w:br/>
        <w:t>analytical_projects</w:t>
        <w:br/>
        <w:t>Translation, finished 1 year of Computer Science study and 9-</w:t>
        <w:br/>
        <w:t>month Data Analyst Yandex100 Program</w:t>
        <w:br/>
        <w:t>tabsoft.co/3nH7qbU</w:t>
        <w:br/>
        <w:t>WORK EXPERIENCE</w:t>
        <w:br/>
        <w:t>TOOLS &amp; TECH</w:t>
        <w:br/>
        <w:t>Outsourcing data analyst</w:t>
        <w:br/>
        <w:t>Python</w:t>
        <w:br/>
        <w:t>Pinsteps | Nov 2020 - present</w:t>
        <w:br/>
        <w:t>SQL</w:t>
        <w:br/>
        <w:t>Microsoft Excel Conducted projects on cohort analysis, conversion evaluation</w:t>
        <w:br/>
        <w:t>Tableau Assessed user activity and retention rates</w:t>
        <w:br/>
        <w:t>Created user engagement reports that helped to establish</w:t>
        <w:br/>
        <w:t>Apache Spark</w:t>
        <w:br/>
        <w:t>app development direction</w:t>
        <w:br/>
        <w:t>GitHub</w:t>
        <w:br/>
        <w:t>Google Data Studio Interviewer</w:t>
        <w:br/>
        <w:t>Google Analytics Israel Way | Sept 2018 - Feb 2020</w:t>
        <w:br/>
        <w:t>Adobe Photoshop</w:t>
        <w:br/>
        <w:t>Conducted surveys of MASA participants and highlighted</w:t>
        <w:br/>
        <w:t>DBeaver</w:t>
        <w:br/>
        <w:t>issues to be modified due to participants experience</w:t>
        <w:br/>
        <w:t>Created reports, presentations using Google Workspace tools</w:t>
        <w:br/>
        <w:t>TECHNICAL COMPETENCIES</w:t>
        <w:br/>
        <w:t>Video algorithm specialist</w:t>
        <w:br/>
        <w:t>Data Preprocessing and EDA</w:t>
        <w:br/>
        <w:t>Minute.ly | Nov 2019 - Jan 2020</w:t>
        <w:br/>
        <w:t>Statistical Data Analysis including</w:t>
        <w:br/>
        <w:t>Trained AI Algorithm for selecting highlights of video</w:t>
        <w:br/>
        <w:t>testing Statistical Hypothesis</w:t>
        <w:br/>
        <w:t>materials representing content of customers websites</w:t>
        <w:br/>
        <w:t>Quantitative Research Methods</w:t>
        <w:br/>
        <w:t>Data Visualization and reports Program coordinator</w:t>
        <w:br/>
        <w:t>Israel StartUp Tour | Sept 2018 - Feb 2020</w:t>
        <w:br/>
        <w:t>Web Mining</w:t>
        <w:br/>
        <w:t>Business Analytics (KPI analytics, Developed and organized tours on Israeli startups for foreign</w:t>
        <w:br/>
        <w:t>cohort analytics, A/B testing, entrepreneurs that were focused on startup networking and</w:t>
        <w:br/>
        <w:t>product funnels) led to successful business corporations</w:t>
        <w:br/>
        <w:t>Machine learning (Forecasts and</w:t>
        <w:br/>
        <w:t>Predictions) PROJECT EXAMPLES (clickable)</w:t>
        <w:br/>
        <w:t>KPI analytics and marketing expansions optimization</w:t>
        <w:br/>
        <w:t>EDUCATION &amp; COURSES</w:t>
        <w:br/>
        <w:t>Examined user behavior, conducted cohort analyze establishing</w:t>
        <w:br/>
        <w:t>The Ural Federal University</w:t>
        <w:br/>
        <w:t>cohorts' KPI and thus indicated the most profitable advertising</w:t>
        <w:br/>
        <w:t>Computer science| 2013 - 2014 sources, which helped to develop further advertisement strategy</w:t>
        <w:br/>
        <w:t>Practicum by Yandex: Data Analysis,</w:t>
        <w:br/>
        <w:t>A/B testing</w:t>
        <w:br/>
        <w:t>2020</w:t>
        <w:br/>
        <w:t>Verified A/B test conduction correctness and used its results to</w:t>
        <w:br/>
        <w:t>HackerRank: SQL Certificate, 2021</w:t>
        <w:br/>
        <w:t>define more user engaging website version. Used user conversion</w:t>
        <w:br/>
        <w:t>Stepik: Basic Statistics, 2021</w:t>
        <w:br/>
        <w:t>funnels &amp; statistical hypotheses tests to confirm the conclusions</w:t>
        <w:br/>
        <w:t>Coursera: Apache Spark (TM) SQL</w:t>
        <w:br/>
        <w:t>Churn forecasting (machine learning)</w:t>
        <w:br/>
        <w:t>for Data Analysts, 2021</w:t>
        <w:br/>
        <w:t>Maxim Gorky Institute of Literature Preprocessed and explored the data, indicated inner patterns and</w:t>
        <w:br/>
        <w:t>and Creative Writing| 2012 - 2017 correlation and used LogisticRegression, RandomForest and K-</w:t>
        <w:br/>
        <w:t>M.A. in Literary Translation Means to successfully identify clients prone to churn</w:t>
        <w:br/>
        <w:t>GPA: 3.8 / 4 Identifying inefficient mobile operators</w:t>
        <w:br/>
        <w:t>Created a method to evaluate operators effectirvuessniane esnsgl.is hS huebcrecwe gsesrmfaunlly</w:t>
        <w:br/>
        <w:t>L A N G U A G E S</w:t>
        <w:br/>
        <w:t>implemented it, identified ineffective operators and proved</w:t>
        <w:br/>
        <w:t>conclusions with statistical tests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