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Yehor Sereda</w:t>
        <w:br/>
        <w:t>Golang Developer</w:t>
        <w:br/>
        <w:t>KarmiEl, Israel (Able to relocate)</w:t>
        <w:br/>
        <w:br/>
        <w:br/>
        <w:t xml:space="preserve">Telegram: </w:t>
        <w:br/>
        <w:t>Github: entertainment-veks</w:t>
        <w:br/>
        <w:t>GENERAL</w:t>
        <w:br/>
        <w:t>Im a Golang Back-end developer who migrated from Android (Java/Kotlin) 7</w:t>
        <w:br/>
        <w:t>month ago. Got a half+ of a year of development web-apps near blockchain and</w:t>
        <w:br/>
        <w:t>digital currency. Also have 2.5 years of experience in developing android-apps.</w:t>
        <w:br/>
        <w:t xml:space="preserve">Also took a couple of courses from Yandex.Practicum. More details below </w:t>
        <w:br/>
        <w:t>SKILLS</w:t>
        <w:br/>
        <w:t>Golang:Go standard library, Gorilla, Go testing,Gogoc, Go database, Go vet + Go analyze</w:t>
        <w:br/>
        <w:t>(custom linters), Go Validation (ozzo/playground), FacebookGo inject, Loggers</w:t>
        <w:br/>
        <w:t>Architecture:MVC, MVP, MVVM, SOLID, ACID, OOP, Goproject layout</w:t>
        <w:br/>
        <w:t>Android/General:Java Core, Kotlin Core, Hibernate,JPA, SQL, Firebase, JDBC, some Spring</w:t>
        <w:br/>
        <w:t>modules, REST, Websocket, Migrate, Docker, Docker Compose, Makefiles, Cron, MySQL,</w:t>
        <w:br/>
        <w:t>PostgreSQL, SQLite, LiveData, Multithreading, Coroutines, Room, Dagger2, Koin, Hilt, NavUI, Rx</w:t>
        <w:br/>
        <w:t>basic, Glide, Gson, Android design components, Android Jetpack, Espresso, JUnit etc..</w:t>
        <w:br/>
        <w:t>Language:Ukrainian, Russian - Native, English - UpperIntermediate, Hebrew - Beginner</w:t>
        <w:br/>
        <w:t>PROJECTS</w:t>
        <w:br/>
        <w:t>Golang:</w:t>
        <w:br/>
        <w:t>Demo Project Gophermart-web service for accumulativeloyalty system[still in progress]</w:t>
        <w:br/>
        <w:t>Application X*-client for one of the digital currencyexchange likeBinance(in Company X*)</w:t>
        <w:br/>
        <w:t>Application X*-client for one of the digital currencywallets storagelikeMetamask(in Company X*)</w:t>
        <w:br/>
        <w:t>Android:</w:t>
        <w:br/>
        <w:t>Demo Project "News App"- news app (June 2021)</w:t>
        <w:br/>
        <w:t>GoDog-app for training dogs (in LeverX)</w:t>
        <w:br/>
        <w:t>Application X* -shop-app for the biggest Germanycustomer (in LeverX)</w:t>
        <w:br/>
        <w:t>Consulty -platform for expert consultations on alltopics (in Sk.WebStudio)</w:t>
      </w:r>
    </w:p>
    <w:p>
      <w:r>
        <w:t>WORK EXPERIENCE</w:t>
        <w:br/>
        <w:t>Golang Developer - Company X* (Kyiv, remote) - product/outsourceIT company</w:t>
        <w:br/>
        <w:t xml:space="preserve"> Casual developer. Has finished a few projects.</w:t>
        <w:br/>
        <w:t xml:space="preserve"> Generally was making clients for services which related with blockchain</w:t>
        <w:br/>
        <w:t>and digital currency like Binance, Metamask etc.</w:t>
        <w:br/>
        <w:t xml:space="preserve"> Got knowledge of how blockchain and digital currency works, also got knowledge about</w:t>
        <w:br/>
        <w:t>microservice architecture and instruments like Kaa or websockets</w:t>
        <w:br/>
        <w:t xml:space="preserve"> from November 2021 till now</w:t>
        <w:br/>
        <w:t>Android Developer - LeverX (Kyiv office, local) -outsource IT company</w:t>
        <w:br/>
        <w:t xml:space="preserve"> Participated in few projects, mostly casual client-side android front-end apps.</w:t>
        <w:br/>
        <w:t xml:space="preserve"> Was leading a small part of the team (2-5 developers).</w:t>
        <w:br/>
        <w:t xml:space="preserve"> from March 2021 till November 2021</w:t>
        <w:br/>
        <w:t>Android Developer - Sk.WebStudio (International, remote) - outsource IT company</w:t>
        <w:br/>
        <w:t xml:space="preserve"> Casual developer. First experience in an international team.</w:t>
        <w:br/>
        <w:t xml:space="preserve"> from July 2020 till March 2021</w:t>
        <w:br/>
        <w:t>EDUCATION</w:t>
        <w:br/>
        <w:t>Couple of courses Go web inYandex.Practicum-asbeta-tester</w:t>
        <w:br/>
        <w:t xml:space="preserve"> A Tour of Go</w:t>
        <w:br/>
        <w:t xml:space="preserve"> Go Web</w:t>
        <w:br/>
        <w:t xml:space="preserve"> Go Web Advanced</w:t>
        <w:br/>
        <w:t xml:space="preserve"> Multithreading in Go</w:t>
        <w:br/>
        <w:t>Java Back-end inMate Academy-IT academy</w:t>
        <w:br/>
        <w:t xml:space="preserve"> Java Core</w:t>
        <w:br/>
        <w:t xml:space="preserve"> JDBC + Hibernate</w:t>
        <w:br/>
        <w:t xml:space="preserve"> Java Web</w:t>
        <w:br/>
        <w:t xml:space="preserve"> Spring</w:t>
        <w:br/>
        <w:t xml:space="preserve"> Multithreading</w:t>
        <w:br/>
        <w:t>ertificateAndroid-development onCoursera-quickstart in Android-development.</w:t>
        <w:br/>
        <w:t>Course from MIPT.</w:t>
        <w:br/>
        <w:t xml:space="preserve"> Android components and interface elements</w:t>
        <w:br/>
        <w:t xml:space="preserve"> Multithreading and networking in Android</w:t>
        <w:br/>
        <w:t xml:space="preserve"> Android Application Architecture</w:t>
        <w:br/>
        <w:t>Notes:</w:t>
        <w:br/>
        <w:t>Application X - cannot tell the name of the application cause of NDA</w:t>
        <w:br/>
        <w:t>Company X - cannot tell the name of the company cause of NDA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