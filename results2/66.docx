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 A L I U Z H N Y I I L L I A</w:t>
        <w:br/>
        <w:t>NETWORK ENGINEER</w:t>
        <w:br/>
        <w:t>DESCRIPTION WORK EXPIRIENCE</w:t>
        <w:br/>
        <w:t>Experienced Network Engineer with 6-year</w:t>
        <w:br/>
        <w:t>Network Engineer</w:t>
        <w:br/>
        <w:t>experience of working in the Sep 2018 - present time</w:t>
        <w:br/>
        <w:t>telecommunications industry(Service Provider Belintech Ukraine LLC</w:t>
        <w:br/>
        <w:t>and Integration). (System Integrator Company)</w:t>
        <w:br/>
        <w:t>Layer 3 Support Network engineer</w:t>
        <w:br/>
        <w:t>SKILLS As a member of System Integration Departament - Designing,</w:t>
        <w:br/>
        <w:t>implementing and developing networks of various scales for</w:t>
        <w:br/>
        <w:t>Enterprise and Data Center Environment. I was engaged in</w:t>
        <w:br/>
        <w:t>Network Vendors experience:</w:t>
        <w:br/>
        <w:t>making needed documentation ( HLDs\LLDs, Solution Description,</w:t>
        <w:br/>
        <w:t>HPE, Aruba, Juniper, Cisco (including ACI), Huawei, Reasons to Implement exact Solutions etc.)</w:t>
        <w:br/>
        <w:t>Developing, monitoring and maintaining an ISP-like network with</w:t>
        <w:br/>
        <w:t>ZTE, Mikrotik.</w:t>
        <w:br/>
        <w:t>400+ devices (with MPLS Core). Participating in developing</w:t>
        <w:br/>
        <w:t>network solutions for customer requests.</w:t>
        <w:br/>
        <w:t>Security Vendors experience: Automating simple routine management task with Python.</w:t>
        <w:br/>
        <w:t>System Administrator</w:t>
        <w:br/>
        <w:t>BIG-IP F(Firewalls, FMG,</w:t>
        <w:br/>
        <w:t>Mar 2020  July 2020</w:t>
        <w:br/>
        <w:t>FortiDDoS, Fortianalyzer)</w:t>
        <w:br/>
        <w:t>Telemessage, Petah-Tikva Israel</w:t>
        <w:br/>
        <w:t>Network Engineer</w:t>
        <w:br/>
        <w:t>Wi-Fi: Configuring analytics on F5, working with Checkpoint rules,</w:t>
        <w:br/>
        <w:t>Building Greenfield deployments and improvement configuring WireGuard.</w:t>
        <w:br/>
        <w:t>Network Engineer</w:t>
        <w:br/>
        <w:t>of existing Wi-Fi networks (Aruba and Cisco)</w:t>
        <w:br/>
        <w:t>Feb 2017 - Sep 2018 (1 year 8 months)</w:t>
        <w:br/>
        <w:t>Ukrtelecom ISP</w:t>
        <w:br/>
        <w:t>Network Design:</w:t>
        <w:br/>
        <w:t>(Internet Service Provider)</w:t>
        <w:br/>
        <w:t>As a part of my work as a Network Integration  Automation of monitoring in ISP network with Python</w:t>
        <w:br/>
        <w:t xml:space="preserve"> Solving customers issues in ticket system</w:t>
        <w:br/>
        <w:t>engineer, I am able to design Network on all stages</w:t>
        <w:br/>
        <w:t xml:space="preserve"> Monitoring and maintaing of network equipment</w:t>
        <w:br/>
        <w:t>of deployment (Designing, HLD\LLD, Estimates,</w:t>
        <w:br/>
        <w:t>Intern in VAS department</w:t>
        <w:br/>
        <w:t>Deployment Planning, Testing, Deployment and</w:t>
        <w:br/>
        <w:t>May 2013 - Jul 2013 (3 months)</w:t>
        <w:br/>
        <w:t>Management) Vodafone Ukraine</w:t>
        <w:br/>
        <w:t>Configuring PCRF</w:t>
        <w:br/>
        <w:t>Experience with various Commerce Apps of different Counselor (Informal Jewish Education)</w:t>
        <w:br/>
        <w:t>vendors. Jewish Agency for Israel in Ukraine</w:t>
        <w:br/>
        <w:t>2015 - present time</w:t>
        <w:br/>
        <w:t>Knowledge of Networking(Both Enterprise, ISP and</w:t>
        <w:br/>
        <w:t>LANGUAGES</w:t>
        <w:br/>
        <w:t>Data Center) - between CCNP and CCIE</w:t>
        <w:br/>
        <w:t>Knowledge of Network Security - CCNA security</w:t>
        <w:br/>
        <w:t>English - advanced</w:t>
        <w:br/>
        <w:t>Knowledge of Wi-Fi - CCNP Hebrew - intermediate</w:t>
        <w:br/>
        <w:t>Knowledge of Linux - advanced user Ukrainian - native</w:t>
        <w:br/>
        <w:t>Russian - native</w:t>
        <w:br/>
        <w:t>Knowledge of Python - simple automation scripts</w:t>
        <w:br/>
        <w:t>CONTACT INFORMATION</w:t>
        <w:br/>
        <w:t>EDUCATION</w:t>
        <w:br/>
        <w:t>Kaliuzhnyi Illia</w:t>
        <w:br/>
        <w:t>State University of Telecommunications (Kiev)</w:t>
        <w:br/>
        <w:t xml:space="preserve">Birthday: </w:t>
        <w:br/>
        <w:t>Graduated 2019 Region: Kfar-Yona, Israel</w:t>
        <w:br/>
        <w:t xml:space="preserve">Faculty of Telecommunications Whatsapp, Telegram, Viber: </w:t>
        <w:br/>
        <w:t xml:space="preserve">E-mail: </w:t>
        <w:br/>
        <w:t>COURSES</w:t>
        <w:br/>
        <w:t>LinkedIn: www./</w:t>
        <w:br/>
        <w:t>Aruba Certified Switching Associate (ACSA) (2022)</w:t>
        <w:br/>
        <w:t>JNCIA-JUNOS (JNO-102) (Kyiv) (2018)</w:t>
        <w:br/>
        <w:t>HP ATA+ Networks (Kyiv) (2015)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