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NIKITA DOROSHENKO</w:t>
        <w:br/>
        <w:t>Full-Stack Developer with 3+ years of experience looking for a full time position</w:t>
        <w:br/>
        <w:t>80% - backend Java development, 20% - frontend React development</w:t>
        <w:br/>
        <w:t>Phone:  Birth year: 1991</w:t>
        <w:br/>
        <w:t>E-mail:  Residence: Rehovot.</w:t>
        <w:br/>
        <w:t>Linkedin: Nikita Doroshenko Languages: English, Hebrew, Russian.</w:t>
        <w:br/>
        <w:t>TECHNICAL SKILLS</w:t>
        <w:br/>
        <w:t>Programming languages: Java, JavaScript, TypeScript. Web: HTML 5, CSS 3, Bootstrap 5.</w:t>
        <w:br/>
        <w:t>Technologies: OOP, AOP, Java Collection, Java Stream API, Rest, Maven, Project Lombok, Spring MVC,</w:t>
        <w:br/>
        <w:t>Spring Framework(Spring Boot, Spring Web, Data MongoDB, Spring Cloud Stream, Spring Security, Spring</w:t>
        <w:br/>
        <w:t>Starter Mail, Spring Validation), Awaitility, Mockito, MongoEmbedded, Hibernate, Apache Tomcat, Kafka,</w:t>
        <w:br/>
        <w:t>Multithreading, Docker, Heroku, JPA, ORM, MongoDB Atlas, Junit, React, Redux.</w:t>
        <w:br/>
        <w:t>Environments-IDE/Tools: Eclipse, Intellij IDEA, Visual Studio Code, GitHub, Postman, DBeaver.</w:t>
        <w:br/>
        <w:t>Databases: MySQL, PostgreSQL, No SQL(MongoDB), H2 OS: Windows, Linux.</w:t>
        <w:br/>
        <w:t>PROFESSIONAL HISTORY</w:t>
        <w:br/>
        <w:t>2021  now Full-Stack Developer, Inetex (Rehovot , Israel)</w:t>
        <w:br/>
        <w:t>Main project: Developing a service network for CV with microservices architecture.</w:t>
        <w:br/>
        <w:t>Responsibilities:</w:t>
        <w:br/>
        <w:t xml:space="preserve"> Participating in development of several services: employer service, cv service, security</w:t>
        <w:br/>
        <w:t>service, schedule;</w:t>
        <w:br/>
        <w:t xml:space="preserve"> Implementation of new functionality, work with MongoDB (geo search, aggregation</w:t>
        <w:br/>
        <w:t>query);</w:t>
        <w:br/>
        <w:t xml:space="preserve"> Integrating developed services into application (notification service);</w:t>
        <w:br/>
        <w:t xml:space="preserve"> Implementation of frontend functionality (register, change password, update</w:t>
        <w:br/>
        <w:t>employee data, routes);</w:t>
        <w:br/>
        <w:t xml:space="preserve"> Writing and running Junit tests, refactoring code and fixing bugs;</w:t>
        <w:br/>
        <w:t>Technologies: Java, JavaScript, TypeScript, Java Stream API, Spring boot, Spring Web, Spring</w:t>
        <w:br/>
        <w:t>Data MongoDb, Spring Security, React, Redux, MongoDB, Junit, Rest.</w:t>
        <w:br/>
        <w:t>2019  2021 Java Backend Developer, Miratorg (Belgorod, Russia)</w:t>
        <w:br/>
        <w:t>Main project: Production reporting automation</w:t>
        <w:br/>
        <w:t>Responsibilities:</w:t>
        <w:br/>
        <w:t xml:space="preserve"> Installing and maintaining database;</w:t>
        <w:br/>
        <w:t xml:space="preserve"> Populating a database with new information or transfer existing data into it;</w:t>
        <w:br/>
        <w:t xml:space="preserve"> Creation and implementation of methods for working with data for the planning department;</w:t>
        <w:br/>
        <w:t>Technologies: Java, Java Stream API, Spring web, Spring Data MongoDB, Junit, MongoDb, Docker.</w:t>
        <w:br/>
        <w:t>2014  2019 Data Analyst, Miratorg (Belgorod, Russia)</w:t>
        <w:br/>
        <w:t>Responsibilities:</w:t>
        <w:br/>
        <w:t xml:space="preserve"> Developing and implementing reports;</w:t>
        <w:br/>
        <w:t xml:space="preserve"> Collecting and adding data from various sources;</w:t>
        <w:br/>
        <w:t xml:space="preserve"> Database support. (Adding, deleting data);</w:t>
        <w:br/>
        <w:t>Technologies: Microsoft Excel, Visual Basic for Applications, Power BI, SQL, CSB, NAV, SAP.</w:t>
        <w:br/>
        <w:t>EDUCATION</w:t>
        <w:br/>
        <w:t>2008  2013 Applied Information Science in Economics</w:t>
        <w:br/>
        <w:t>The Federal State Budget Educational Institution of Higher Education Baikal State University</w:t>
        <w:br/>
        <w:t>2021 Special program for software developers' adaptation in accordance with Israel IT</w:t>
        <w:br/>
        <w:t>technologies by Ministry of Absorption and Jewish Agency of Israel.</w:t>
        <w:br/>
        <w:t>Tel Ran Educational Center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