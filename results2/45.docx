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MARKIN IGOR</w:t>
        <w:br/>
        <w:t>Russia, Fryazino |  | /</w:t>
        <w:br/>
        <w:t>SUMMARY</w:t>
        <w:br/>
        <w:t xml:space="preserve"> 2 years of web application development experience.</w:t>
        <w:br/>
        <w:t xml:space="preserve"> Experience in the full cycle of creating web applications: architecture, server, code,</w:t>
        <w:br/>
        <w:t>deployment.</w:t>
        <w:br/>
        <w:t xml:space="preserve"> Know how to work with legacy, why tests are needed, how to communicate with team</w:t>
        <w:br/>
        <w:t>members to achieve the best results.</w:t>
        <w:br/>
        <w:t>SKILLS ACCOMPLISHMENTS</w:t>
        <w:br/>
        <w:t>Languages: Python, JS, HTML, CSS.  Optimized critical services. Reduced</w:t>
        <w:br/>
        <w:t>Frameworks: Django, DRF, React. response time from a few minutes to</w:t>
        <w:br/>
        <w:t>Libraries: asyncio, aiohttp, aiogram. a few seconds.</w:t>
        <w:br/>
        <w:t>Databases: PostgreSQL, Redis.  Managed a team of 2 developers.</w:t>
        <w:br/>
        <w:t>Tools: PyCharm, Git, Lens, Docker, Acted as a mentor.</w:t>
        <w:br/>
        <w:t>YouTrack, TeamCity, Sentry, Bitbucket.  Independently developed 3</w:t>
        <w:br/>
        <w:t>Techniques: OOP, TDD, Scrum commercial projects from scratch.</w:t>
        <w:br/>
        <w:t>EDUCATION</w:t>
        <w:br/>
        <w:t>Python Developer ()</w:t>
        <w:br/>
        <w:t>Yandex.Practicum</w:t>
        <w:br/>
        <w:t>Back-End Python Developer Professional Training Course</w:t>
        <w:br/>
        <w:t>Software Engineer  Unfinished higher education ()</w:t>
        <w:br/>
        <w:t>Moscow State Forest University, Moscow</w:t>
        <w:br/>
        <w:t>Electronics and systems engineering, Applied mathematics and computer science</w:t>
        <w:br/>
        <w:t>WORK EXPERIENCE</w:t>
        <w:br/>
        <w:t>Python Developer (Aug. 2021  to present)</w:t>
        <w:br/>
        <w:t xml:space="preserve">Claustrophobia, </w:t>
        <w:br/>
        <w:t>Projects: Website, Store, API, CRM, Dashboard, Game Bot</w:t>
        <w:br/>
        <w:t>Technologies: Python, Django, DRF, Docker, PostgreSQL, Redis, React, HTML, CSS, JS</w:t>
        <w:br/>
        <w:t>Python Developer (Apr. 2021  Aug. 2021)</w:t>
        <w:br/>
        <w:t xml:space="preserve">Legsy Socks, </w:t>
        <w:br/>
        <w:t>Projects: Financial Bot, Automation Bot</w:t>
        <w:br/>
        <w:t>Technologies: Python, Django, DRF, asyncio, aiohttp, Docker, PostgreSQL, Nginx, Selenium</w:t>
        <w:br/>
        <w:t>Python Developer (Education, Sep. 2020  Aug. 2021)</w:t>
        <w:br/>
        <w:t xml:space="preserve">Yandex.Practicum, </w:t>
        <w:br/>
        <w:t>Projects: Social Network, Notification Bot, Catalogs, API</w:t>
        <w:br/>
        <w:t>Technologies: Python, Django, DRF, Docker, SQLite, Nginx, HTML, CSS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