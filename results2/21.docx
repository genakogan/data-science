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PROFILE</w:t>
        <w:br/>
        <w:t>Im from Saratov, Russian Federation. I was a lawyer with experience in</w:t>
        <w:br/>
        <w:t>contract law. It has always been my desire to work in IT. Now I am looking</w:t>
        <w:br/>
        <w:t>for an opportunity to change my eld of activity and nally come to what</w:t>
        <w:br/>
        <w:t>I wanted for a long time. Previously I studied the MS SQL by myself and</w:t>
        <w:br/>
        <w:t>was an intern in writing requests. Now I am studying to be a web</w:t>
        <w:br/>
        <w:t>developer, namely studying interaction of HTML, CSS and JavaScript.</w:t>
        <w:br/>
        <w:t>I am MASA program graduated in the eld of web development. As a</w:t>
        <w:br/>
        <w:t>result of the course, I gained the skills necessary for Front-end</w:t>
        <w:br/>
        <w:t>development.</w:t>
        <w:br/>
        <w:t>ANGELINA NISSIM</w:t>
        <w:br/>
        <w:t>I did my internship in SerVC, Herzlia, Israel. As part of the MASA program,</w:t>
        <w:br/>
        <w:t>FRONT END DEVELOPER</w:t>
        <w:br/>
        <w:t>I studied React framework, during the internship I was taught a new</w:t>
        <w:br/>
        <w:t>framework for me - Angular on which the project was written and with</w:t>
        <w:br/>
        <w:t>which I worked throughout the entire internship.</w:t>
        <w:br/>
        <w:t>CONTACT INFO</w:t>
        <w:br/>
        <w:t xml:space="preserve"> + </w:t>
        <w:br/>
        <w:t>EXPERIENCE</w:t>
        <w:br/>
        <w:t xml:space="preserve"> </w:t>
        <w:br/>
        <w:t xml:space="preserve"> JAN 2022 - APR 2022 FRONT END DEVELOPER INTERN</w:t>
        <w:br/>
        <w:t>www.linkedin.com/angelina- SERVC During the internship I did many tasks among which:</w:t>
        <w:br/>
        <w:t>nissim</w:t>
        <w:br/>
        <w:t>Redesigned all tables in the project in accordance</w:t>
        <w:br/>
        <w:t xml:space="preserve"> </w:t>
        <w:br/>
        <w:t>with the layout in Figma and thus improved the user</w:t>
        <w:br/>
        <w:t xml:space="preserve"> Tel Aviv, Israel experience based on customer feedback.</w:t>
        <w:br/>
        <w:t>Created a library of components such as inputs,</w:t>
        <w:br/>
        <w:t>selectors, icons to improve DX.</w:t>
        <w:br/>
        <w:t>EDUCATION</w:t>
        <w:br/>
        <w:t>Was responsible for rewriting the login page (both</w:t>
        <w:br/>
        <w:t>October 2021-December 2021 frontend and backend).</w:t>
        <w:br/>
        <w:t>MASA Web Development</w:t>
        <w:br/>
        <w:t>Cource | Israel OCT 2021 - DEC 2021 STUDENT</w:t>
        <w:br/>
        <w:t>MASA During the cource I created projects that helped me</w:t>
        <w:br/>
        <w:t xml:space="preserve"> improve my front-end development skills.</w:t>
        <w:br/>
        <w:t>MA In Jurisprudence</w:t>
        <w:br/>
        <w:t>For example, this is a quiz game project and simple</w:t>
        <w:br/>
        <w:t>Saratov State Law Academy |</w:t>
        <w:br/>
        <w:t>calculator.</w:t>
        <w:br/>
        <w:t>Russia</w:t>
        <w:br/>
        <w:t>These and other projects created by me are attached</w:t>
        <w:br/>
        <w:t>to the portfolio.</w:t>
        <w:br/>
        <w:br/>
        <w:t>BA In Jurisprudence</w:t>
        <w:br/>
        <w:t>Saratov State Law Academy | APRIL 2021 SQL FREELANCE</w:t>
        <w:br/>
        <w:t>Russia FREELANCE Compilation of SQL queries</w:t>
        <w:br/>
        <w:t>Ensuring the operation of databases</w:t>
        <w:br/>
        <w:t>OCT 2020 - DEC 2020 LEGAL ADVISER</w:t>
        <w:br/>
        <w:t>LANGUAGES NORNICKEL Norilsk Nikel is the worlds largest producer of nickel</w:t>
        <w:br/>
        <w:t>and palladium.</w:t>
        <w:br/>
        <w:t>Hebrew Created and edited over 200 contracts</w:t>
        <w:br/>
        <w:t>Negotiated with more than 10 counterparties,</w:t>
        <w:br/>
        <w:t>English including government agencies</w:t>
        <w:br/>
        <w:t>User of corporate database systems</w:t>
        <w:br/>
        <w:t>Russian</w:t>
        <w:br/>
        <w:t>PROFESSIONAL SKILLS</w:t>
        <w:br/>
        <w:t>HTML</w:t>
        <w:br/>
        <w:t>CSS</w:t>
        <w:br/>
        <w:t>JAVASCRIPT</w:t>
        <w:br/>
        <w:t>SQL</w:t>
        <w:br/>
        <w:t>ANGULAR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