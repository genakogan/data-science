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DANIIL SHAPIRO</w:t>
        <w:br/>
        <w:t>Software engineer (Frontend developer) Updated: 20/06/2022</w:t>
        <w:br/>
        <w:t xml:space="preserve"> Citizenship: Russia</w:t>
        <w:br/>
        <w:t xml:space="preserve"> Location: TelAviv</w:t>
        <w:br/>
        <w:t xml:space="preserve"> </w:t>
        <w:br/>
        <w:t>Web Dev Positions</w:t>
        <w:br/>
        <w:t>2022 - EPAM Systems. D2 (Middle) Software Engineer. DuPage Medical Clinic of the Future</w:t>
        <w:br/>
        <w:t>project. Marionnaud France Digital Factory project.</w:t>
        <w:br/>
        <w:t>Tasks performed: Features and UX implementation, Unit testing, Code review, Issues</w:t>
        <w:br/>
        <w:t>identifying and Bug fixing, SCRUM, Writing code specification, Collaboration with</w:t>
        <w:br/>
        <w:t>other teams.</w:t>
        <w:br/>
        <w:t>Tech scope and tools: React, Redux, TypeScript, JavaScript, NodeJs, SCSS,</w:t>
        <w:br/>
        <w:t>Bootstrap, Jest, Enzyme, Jira, Azure, Gitlab, MongoDB, Docker, Postman</w:t>
        <w:br/>
        <w:t>2021  2022 UniqTrip. Junior web developer. Five projects in Tourism, Booking and Construction</w:t>
        <w:br/>
        <w:t>fields.</w:t>
        <w:br/>
        <w:t>Tasks performed: Features and UX implementation, Responsive UI layout, API</w:t>
        <w:br/>
        <w:t>Development, Structure design, Issues identifying and Bug fixing, Unit testing.</w:t>
        <w:br/>
        <w:t>Tech scope: React (Router, Redux), JavaScript, TypeScript, Figma, Trello,</w:t>
        <w:br/>
        <w:t>Gitlab, Postman, Material UI, HTML/CSS, NodeJs.</w:t>
        <w:br/>
        <w:t>Education</w:t>
        <w:br/>
        <w:t>2015 - 2016 Student (no diploma), The Moscow School of Social and Economic Sciences and</w:t>
        <w:br/>
        <w:t>University of Manchester (UK) MSc joint degree program in Public History (Russia).</w:t>
        <w:br/>
        <w:t>2000 - 2005 Specialist (M.Sc. analogue) in Economics and Management. Ryazan State Radio-</w:t>
        <w:br/>
        <w:t>Engineering University (Russia).</w:t>
        <w:br/>
        <w:t>1996 - 2000 B.A (classical music), Ryazan State Musical College (Russia).</w:t>
        <w:br/>
        <w:t>Web Dev Internships and Courses</w:t>
        <w:br/>
        <w:t>2021 EPAM System. Frontend 40 weeks internship.</w:t>
        <w:br/>
        <w:t>2021 UniqTrip. Frontend 6 weeks internship.</w:t>
        <w:br/>
        <w:t xml:space="preserve"> Codecademy, Thinkster, Pluralsight, Udemy, LinkedinLearn and other courses.</w:t>
        <w:br/>
        <w:t>Web Dev Skills and Tools</w:t>
        <w:br/>
        <w:t>JavaScript, TypeScript, NodeJS, React, Redux, HTML, (S)CSS, MaterialUI, Bootstrap, Jest,</w:t>
        <w:br/>
        <w:t>Enzyme, React testing library, Figma, Scrum, Jira, Git, Azure, Postman, Docker, MongoDB,</w:t>
        <w:br/>
        <w:t>Express etc.</w:t>
        <w:br/>
        <w:t>Languages</w:t>
        <w:br/>
        <w:t>Russian (Native), English (Upper-Intermediate)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