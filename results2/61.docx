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CONTACTS MOTOVILOV PAVEL</w:t>
        <w:br/>
        <w:t xml:space="preserve">  </w:t>
        <w:br/>
        <w:t>FRONTEND WEB DEVELOPER</w:t>
        <w:br/>
        <w:t xml:space="preserve"> motovilovpavel1326.</w:t>
        <w:br/>
        <w:t>com  Rehovot  Age: 27 years old</w:t>
        <w:br/>
        <w:t xml:space="preserve">  WORK EXPERIENCE </w:t>
        <w:br/>
        <w:t>n/pavel-motovilov-</w:t>
        <w:br/>
        <w:t>b33b/</w:t>
        <w:br/>
        <w:t xml:space="preserve">  Sipl-Biz</w:t>
        <w:br/>
        <w:t xml:space="preserve">  Present.</w:t>
        <w:br/>
        <w:t>Frontend Web Developer</w:t>
        <w:br/>
        <w:t>/profile.php?</w:t>
        <w:br/>
        <w:t>id=  Development of the client side and adding</w:t>
        <w:br/>
        <w:t>functionality</w:t>
        <w:br/>
        <w:t xml:space="preserve"> </w:t>
        <w:br/>
        <w:t xml:space="preserve"> Creation of functionality, setting up servers</w:t>
        <w:br/>
        <w:t>6  Technical support, optimization</w:t>
        <w:br/>
        <w:t xml:space="preserve"> Writing technical specifications for designers and</w:t>
        <w:br/>
        <w:t>back-end developers</w:t>
        <w:br/>
        <w:t xml:space="preserve"> Development of client-server applications</w:t>
        <w:br/>
        <w:t>LANGUAGES</w:t>
        <w:br/>
        <w:t xml:space="preserve"> Optimization, bug fixing, refactoring</w:t>
        <w:br/>
        <w:t xml:space="preserve"> Development of frontend projects from scratch</w:t>
        <w:br/>
        <w:t>English</w:t>
        <w:br/>
        <w:t>B1 - Intermediate   Elpisor LTD</w:t>
        <w:br/>
        <w:br/>
        <w:t>Frontend Web developer</w:t>
        <w:br/>
        <w:t>Hebrew</w:t>
        <w:br/>
        <w:t>A2 - Elementary  Development of client-server applications</w:t>
        <w:br/>
        <w:t xml:space="preserve"> Optimization, bug fixing, refactoring</w:t>
        <w:br/>
        <w:t xml:space="preserve"> Development of frontend projects from scratch</w:t>
        <w:br/>
        <w:t xml:space="preserve"> Creation of user interfaces</w:t>
        <w:br/>
        <w:t>SKILLS</w:t>
        <w:br/>
        <w:t xml:space="preserve"> Writing technical specifications for designers</w:t>
        <w:br/>
        <w:t xml:space="preserve"> Refactoring someone else's code</w:t>
        <w:br/>
        <w:t xml:space="preserve"> React  Responsive, cross-browser layout</w:t>
        <w:br/>
        <w:t>Professional</w:t>
        <w:br/>
        <w:t xml:space="preserve"> Javascript</w:t>
        <w:br/>
        <w:t xml:space="preserve">EDUCATION </w:t>
        <w:br/>
        <w:t>Professional</w:t>
        <w:br/>
        <w:t xml:space="preserve"> typescript 2021 Ural Institute: Expert</w:t>
        <w:br/>
        <w:t>Experienced MSc in Computer Science</w:t>
        <w:br/>
        <w:t xml:space="preserve"> redux</w:t>
        <w:br/>
        <w:t xml:space="preserve">Professional COURSES </w:t>
        <w:br/>
        <w:t xml:space="preserve"> Git,GitHub</w:t>
        <w:br/>
        <w:t>2020 Special program for adaptation of software developer</w:t>
        <w:br/>
        <w:t>Experienced</w:t>
        <w:br/>
        <w:t>according to Israel IT technologies</w:t>
        <w:br/>
        <w:t xml:space="preserve"> Webpack,Docker</w:t>
        <w:br/>
        <w:t>Basic</w:t>
        <w:br/>
        <w:t xml:space="preserve"> ECMAScript (es6) ABOUT ME </w:t>
        <w:br/>
        <w:t>Professional</w:t>
        <w:br/>
        <w:t>I have always been interested in web development. I want to work on</w:t>
        <w:br/>
        <w:t xml:space="preserve"> Adaptive layout,Cross-</w:t>
        <w:br/>
        <w:t>various projects. I have some experience with node.js. I want to</w:t>
        <w:br/>
        <w:t>browser layout</w:t>
        <w:br/>
        <w:t>continue to grow in this attachment</w:t>
        <w:br/>
        <w:t>Professional</w:t>
        <w:br/>
        <w:t xml:space="preserve"> HTML5,CSS3</w:t>
        <w:br/>
        <w:t>Professional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