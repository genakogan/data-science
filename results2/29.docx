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Arseniy Polyak</w:t>
        <w:br/>
        <w:t xml:space="preserve">Israel, Netanya tel: , e-mail: </w:t>
        <w:br/>
        <w:t>Frontend Developer/ Full stack Developer</w:t>
        <w:br/>
        <w:t>An energetic, motivated and responsible young developer. I enjoy learning new technologies and want to</w:t>
        <w:br/>
        <w:t>improve my skills that I acquired at university and studied independently and grow as a developer. Now I'm</w:t>
        <w:br/>
        <w:t>developing on React.js/Node.js. I graduated from Art School, like design and my creativity helps me in front-</w:t>
        <w:br/>
        <w:t>end development, and I would like to use it in my work.</w:t>
        <w:br/>
        <w:t>Technologies: React.js, Redux, Node.js, Express.js, JavaScript, HTML, CSS, SCSS, MongoDB, Java, Spring</w:t>
        <w:br/>
        <w:t>Boot, Spring MVC, OOP, Hibernate, Bootstrap, PostgreSQL, SQL, Git.</w:t>
        <w:br/>
        <w:t>Experience</w:t>
        <w:br/>
        <w:t xml:space="preserve">   Gold ventures investment Israel, Java software developer</w:t>
        <w:br/>
        <w:t>Technologies: Java, Spring Boot, Spring Data JPA, Spring Security, Spring MVC, Hibernate, Maven,</w:t>
        <w:br/>
        <w:t>Thymeleaf, HTML, CSS, Bootstrap, PostgreSQL, Debian, GitHub.</w:t>
        <w:br/>
        <w:t>Responsibilities:</w:t>
        <w:br/>
        <w:t xml:space="preserve"> Develop database structure, develop backend on Spring Boot/MVC/Security/JPA</w:t>
        <w:br/>
        <w:t xml:space="preserve"> Develop frontend with Thymeleaf, HTML and Bootstrap, Deploy project</w:t>
        <w:br/>
        <w:t xml:space="preserve"> Group management</w:t>
        <w:br/>
        <w:t>Key Achievements:</w:t>
        <w:br/>
        <w:t>I worked as a team leader, developed a working application, and deployed it to a web server.</w:t>
        <w:br/>
        <w:t xml:space="preserve">   Neolines, Frontend developer</w:t>
        <w:br/>
        <w:t>Technologies: Drupal, Photoshop, Bootstrap, HTML, CSS.</w:t>
        <w:br/>
        <w:t>Responsibilities:</w:t>
        <w:br/>
        <w:t xml:space="preserve"> Develop frontend elements, using HTML, CSS, Photoshop, Bootstrap</w:t>
        <w:br/>
        <w:t xml:space="preserve"> Content management and copywriting, using Drupal 6/7</w:t>
        <w:br/>
        <w:t>Key Achievements:</w:t>
        <w:br/>
        <w:t>Participated in the development and support of four projects.</w:t>
        <w:br/>
        <w:t>Education</w:t>
        <w:br/>
        <w:t xml:space="preserve">   Udemy course. Development on React.js/Node.js</w:t>
        <w:br/>
        <w:t xml:space="preserve"> Development Internet market Build Ecommerce Website Like Amazon [React &amp; Node &amp;</w:t>
        <w:br/>
        <w:t>MongoDB].</w:t>
        <w:br/>
        <w:t xml:space="preserve"> Technologies: Node.js, Express.js, React.js, Redux, MongoDB, CSS</w:t>
        <w:br/>
        <w:t xml:space="preserve">   Masa Tlalim Israel education program: Java programming.</w:t>
        <w:br/>
        <w:t>Studied: Java core, Collection API, Android.</w:t>
        <w:br/>
        <w:t xml:space="preserve">   Bachelor's Degree Software engineering at Moscow Technological</w:t>
        <w:br/>
        <w:t>University</w:t>
        <w:br/>
        <w:t>Studied: Java, C++, JavaScript, Pascal, Programming, Data Structure, Algorithms, OOP, Software,</w:t>
        <w:br/>
        <w:t>engineering, Mathematics, SQL, Databases, Cisco.</w:t>
        <w:br/>
        <w:t>Graduation work: Inventorys program for department of the institute. Technologies: Android, Java, Spring</w:t>
        <w:br/>
        <w:t>Boot, Spring Data JPA, Spring MVC, Hibernate, Maven, PostgreSQL, Mustache.</w:t>
        <w:br/>
        <w:t>Certificates:</w:t>
        <w:br/>
        <w:t xml:space="preserve"> Cisco, CCNA course. Routing and switching. Introduction to network technologies</w:t>
        <w:br/>
        <w:t xml:space="preserve"> IITC College, Certificate. Course: Java and Android Programming</w:t>
        <w:br/>
        <w:t>Links</w:t>
        <w:br/>
        <w:t xml:space="preserve">Github: </w:t>
        <w:br/>
        <w:t xml:space="preserve">Linkedln: </w:t>
        <w:br/>
        <w:t xml:space="preserve">Artstation: </w:t>
        <w:br/>
        <w:t>Languages: English (professional working proficiency), Russian (native), Hebrew(basic)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