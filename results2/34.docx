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Sammy Shehter Phone: </w:t>
        <w:br/>
        <w:t>Email:  m</w:t>
        <w:br/>
        <w:t>SUMMARY EDUCATION</w:t>
        <w:br/>
        <w:t>PHP/NodeJS full-stack developer.  BA in Ariel University in</w:t>
        <w:br/>
        <w:t>Talented, with analytical mind, full of motivation and good work ethic. Economics and Management</w:t>
        <w:br/>
        <w:t>Coming with passion to code and develop. Looking for a challenging</w:t>
        <w:br/>
        <w:t>development job that involves advanced technologies and logical challenges.  Cisco network academy,</w:t>
        <w:br/>
        <w:t>Recommendations are available upon request. PC hardware and software solutions</w:t>
        <w:br/>
        <w:t>EXPERIENCE</w:t>
        <w:br/>
        <w:t>SKILLS &amp; EXPERTISE</w:t>
        <w:br/>
        <w:t xml:space="preserve"> Front-end: HTML, CSS(SASS),</w:t>
        <w:br/>
        <w:t>Full-stack Developer Sep 2019</w:t>
        <w:br/>
        <w:t>JavaScript(ES6+)</w:t>
        <w:br/>
        <w:t>in Actvtec</w:t>
        <w:br/>
        <w:t xml:space="preserve"> Back-end: PHP 7+(Laravel), NodeJS, Bash</w:t>
        <w:br/>
        <w:t xml:space="preserve"> Libraries and Frameworks:</w:t>
        <w:br/>
        <w:t>Responsibilities and Experience:</w:t>
        <w:br/>
        <w:t>React, Express, Jquery,</w:t>
        <w:br/>
        <w:t xml:space="preserve"> Developing e-commerce website (both back-end and front-end).</w:t>
        <w:br/>
        <w:t>Bootstrap 4+, PureCSS</w:t>
        <w:br/>
        <w:t xml:space="preserve"> Maintaining ready-made WordPress projects and legacy code and</w:t>
        <w:br/>
        <w:t xml:space="preserve"> Operating System: Linux, Windows</w:t>
        <w:br/>
        <w:t>Actvtec main project  misrot.com.</w:t>
        <w:br/>
        <w:t xml:space="preserve"> Web Tools: Webpack</w:t>
        <w:br/>
        <w:t xml:space="preserve"> Working with product managers and implemented new content by</w:t>
        <w:br/>
        <w:t xml:space="preserve"> CMS: WordPress</w:t>
        <w:br/>
        <w:t>request and regulation.</w:t>
        <w:br/>
        <w:t xml:space="preserve"> Databases: MariaDB/MySQL,</w:t>
        <w:br/>
        <w:t xml:space="preserve"> Front-end: HTML, JS, AJAX, JQuery</w:t>
        <w:br/>
        <w:t>MongoDB</w:t>
        <w:br/>
        <w:t xml:space="preserve"> Working with UI/UX designer according to product owner</w:t>
        <w:br/>
        <w:t xml:space="preserve"> Version control: Git (Github, Bitbucket)</w:t>
        <w:br/>
        <w:t>requirements, pixel perfect implementation of complex UI using</w:t>
        <w:br/>
        <w:t>CSS3(SCSS), Bootstrap</w:t>
        <w:br/>
        <w:t>Resources</w:t>
        <w:br/>
        <w:t xml:space="preserve"> Back-end: PHP, MySQL, Linux</w:t>
        <w:br/>
        <w:br/>
        <w:br/>
        <w:t>Developer and Coordinator in Israel Dec 2017 - Jul 2019</w:t>
        <w:br/>
        <w:br/>
        <w:t>on behalf of the "Alternative"</w:t>
        <w:br/>
        <w:t>Languages</w:t>
        <w:br/>
        <w:t>Responsibilities and Experience:</w:t>
        <w:br/>
        <w:t xml:space="preserve"> Development and maintaining website alternative.help</w:t>
        <w:br/>
        <w:t xml:space="preserve"> Developing client-side logic for applying and submitting a English</w:t>
        <w:br/>
        <w:t>form (JS, AJAX, PHP) Hebrew</w:t>
        <w:br/>
        <w:t xml:space="preserve"> Creating content management portal and implemented admin Russian</w:t>
        <w:br/>
        <w:t>interface for the MySQL database Azerbaijani</w:t>
        <w:br/>
        <w:t xml:space="preserve"> Project construction, management and representation</w:t>
        <w:br/>
        <w:t xml:space="preserve"> Conducting job interviews for professionals and volunteers in the</w:t>
        <w:br/>
        <w:t>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