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Israel, Tel-Aviv</w:t>
        <w:br/>
        <w:t>Alexey Pozdnyakov</w:t>
        <w:br/>
        <w:br/>
        <w:t>aleksei.pozdniakov</w:t>
        <w:br/>
        <w:t>Dependable Game Developer with more than 11 years of experience. nmail.com</w:t>
        <w:br/>
        <w:t xml:space="preserve">Stated developer carrier as AS 3 developer and after 4 years switched to </w:t>
        <w:br/>
        <w:t>Unity3d. Have deep knowledge is C# and Unit as well as a full circle of Game pozdnyakov-</w:t>
        <w:br/>
        <w:t>Development.</w:t>
        <w:br/>
        <w:t>EXPERIENCE SKILLS</w:t>
        <w:br/>
        <w:t>VK,Remote  Developer Unity3D</w:t>
        <w:br/>
        <w:t>APRIL 2020 - PRESENT C#</w:t>
        <w:br/>
        <w:t>Ported a bunch of games from Macromedia Flash to Unity3d WASM. UniRX</w:t>
        <w:br/>
        <w:t>Made 3 mobile game prototypes.</w:t>
        <w:br/>
        <w:t>Zenject</w:t>
        <w:br/>
        <w:t>Currently working on tactical RPG mobile game.</w:t>
        <w:br/>
        <w:t>OOP/SOLID/MVP</w:t>
        <w:br/>
        <w:t>Tech stack: Unity3D, WASM, UniRX, Zenject, Addressables</w:t>
        <w:br/>
        <w:t>Shaders/ URP /HDRP</w:t>
        <w:br/>
        <w:t>Advalange,Moscow Developer Git</w:t>
        <w:br/>
        <w:t>JULY 2019 - APRIL 2020</w:t>
        <w:br/>
        <w:t>Developed automated workflow solutions that empower laboratories to achieve</w:t>
        <w:br/>
        <w:t>more. LANGUAGES</w:t>
        <w:br/>
        <w:t>Make stable real instrument simulation using Unity3d, WPF and MEF.</w:t>
        <w:br/>
        <w:t>Russian - native</w:t>
        <w:br/>
        <w:t>Tech stack: Unity3D, C#, WPF, MEF</w:t>
        <w:br/>
        <w:t>Artteam,MoscowDeveloper English -B2</w:t>
        <w:br/>
        <w:t>SEPTEMBER 2017 - JULY 2019</w:t>
        <w:br/>
        <w:t>Made application for interior presentation which helps people to choose the</w:t>
        <w:br/>
        <w:t>style of their accommodation using VR and XR tech in Unity.</w:t>
        <w:br/>
        <w:t>The application runs on iOS, Android and HTC Vive platforms.</w:t>
        <w:br/>
        <w:t>Tech stack: Unity3D, Zenject, VR, AR, Blender, Photoshop</w:t>
        <w:br/>
        <w:t>CrazyPanda,MoscowDeveloper</w:t>
        <w:br/>
        <w:t>APRIL 2017 - OCTOBER 2018</w:t>
        <w:br/>
        <w:t>Took a part in the casual game development team.</w:t>
        <w:br/>
        <w:t>Tech stack: Unity3D, Zenject, UniRX, Behaviour Tree</w:t>
        <w:br/>
        <w:t>Ironuts,MoscowDeveloper</w:t>
        <w:br/>
        <w:t>MARCH 2015 - AUGUST 2017</w:t>
        <w:br/>
        <w:t>Worked on mobile games and done three RPG and one Casual game as Team</w:t>
        <w:br/>
        <w:t>lead.</w:t>
        <w:br/>
        <w:t>PET PROJECTS</w:t>
        <w:br/>
        <w:br/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