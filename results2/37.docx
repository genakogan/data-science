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Dimitry Vian</w:t>
        <w:br/>
        <w:t xml:space="preserve">Front End Developer </w:t>
        <w:br/>
        <w:t xml:space="preserve">(+972) </w:t>
        <w:br/>
        <w:t>Experienced Front End Developer (2+ years of total expirience) who is</w:t>
        <w:br/>
        <w:t>Netanya, Israel</w:t>
        <w:br/>
        <w:t>comfortable working with JavaScript, HTML/CSS,React.</w:t>
        <w:br/>
        <w:t>Spoken languages: Hebrew(fluent), English(advanced), Russian(native) . LinkedIn</w:t>
        <w:br/>
        <w:t>Github</w:t>
        <w:br/>
        <w:t>WORK EXPERIENCE</w:t>
        <w:br/>
        <w:t>SKILLS</w:t>
        <w:br/>
        <w:t>Freelancer</w:t>
        <w:br/>
        <w:t>- JavaScript (es6)</w:t>
        <w:br/>
        <w:t>Front End Developer</w:t>
        <w:br/>
        <w:t>- CSS</w:t>
        <w:br/>
        <w:t>Israel/Chelyabinsk</w:t>
        <w:br/>
        <w:t>- Experienced as a Freelancer in a couple of projects. - HTML</w:t>
        <w:br/>
        <w:t>- React</w:t>
        <w:br/>
        <w:t>- Took a part in development of "  " and</w:t>
        <w:br/>
        <w:t xml:space="preserve">  .</w:t>
        <w:br/>
        <w:t>- Development of responsive web application for education using React</w:t>
        <w:br/>
        <w:t>on the FrontEnd side.</w:t>
        <w:br/>
        <w:t>BSX</w:t>
        <w:br/>
        <w:t>EDUCATION</w:t>
        <w:br/>
        <w:t>Front End Developer</w:t>
        <w:br/>
        <w:t>Certificate in Front End</w:t>
        <w:br/>
        <w:t>Israel</w:t>
        <w:br/>
        <w:t>- Development of websites, landing pages. Cooperated with art directors, Development</w:t>
        <w:br/>
        <w:t>project managers and designers. Performing bug fixes and code reviews. Front End Developer</w:t>
        <w:br/>
        <w:t>- Studied industry trends of websites to create high quality designs. SV College</w:t>
        <w:br/>
        <w:t>- Performing bug fixes and code reviews. Oct 2019 - Jun 2020</w:t>
        <w:br/>
        <w:t>- Develop and support web applications built with up-to-date tools like Israel,Tel-Aviv</w:t>
        <w:br/>
        <w:t>React,Figma.</w:t>
        <w:br/>
        <w:t>SV College</w:t>
        <w:br/>
        <w:t>Matriculation</w:t>
        <w:br/>
        <w:t>Front End Developer</w:t>
        <w:br/>
        <w:t>Certificate(Computer-</w:t>
        <w:br/>
        <w:t>Israel,Tel-Aviv</w:t>
        <w:br/>
        <w:t>Oct 2019 - Jun 2020 aided design and</w:t>
        <w:br/>
        <w:t>- Main Project: Web application as online education platform. manufacturing).</w:t>
        <w:br/>
        <w:t>- Built Web-sites and Landing Pages based on JS and React. Shevah Mofet High School</w:t>
        <w:br/>
        <w:t>- Designing and implementing HTML email templates and newsletters. 2009 - 2015</w:t>
        <w:br/>
        <w:t>- Meetings and knowledge exchange. Israel,Tel-Aviv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