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YURY REPIN</w:t>
        <w:br/>
        <w:t xml:space="preserve">Mob  | Telegram  | </w:t>
        <w:br/>
        <w:t>EDUCATION</w:t>
        <w:br/>
        <w:t>2012  , November  TINKOFF BANK (tinkoff.ru), Russia</w:t>
        <w:br/>
        <w:t>2022, February Senior Software Developer (Python)</w:t>
        <w:br/>
        <w:t xml:space="preserve"> Was supporting legacy code and implementing new features. Stack: Python, Fastapi, Postgres,</w:t>
        <w:br/>
        <w:t>Kafka</w:t>
        <w:br/>
        <w:t>2020, June  MTS GROUP (mts.ru), Russia</w:t>
        <w:br/>
        <w:t>2021, August Python Developer</w:t>
        <w:br/>
        <w:t xml:space="preserve"> Created an api for ML model. Stack: Python, Flask, Postgres, Numpy, Pandas, Docker</w:t>
        <w:br/>
        <w:t xml:space="preserve"> Developed (in a team of 5) an infrastructure service with microservice architecture. Was involved</w:t>
        <w:br/>
        <w:t>in creation of DAGs for Airflow, tasks for Celery. Was working with DB Postgres and Aerospike,</w:t>
        <w:br/>
        <w:t>developing producers and consumers for Kafka and manifests for Kubernetes.</w:t>
        <w:br/>
        <w:t>2019, August  FIRST LINE SOFTWARE (firstlinesoftware.com), Russia</w:t>
        <w:br/>
        <w:t>2020, June Python Developer</w:t>
        <w:br/>
        <w:t xml:space="preserve"> Integrated a back-end of Django-based online shop with Stripe API</w:t>
        <w:br/>
        <w:t xml:space="preserve"> Developed an algorithm for making a graph acyclic by deleting a minimal number of edges</w:t>
        <w:br/>
        <w:t xml:space="preserve"> Increased by 10 times the speed of classification in ML model by optimizing business logic in</w:t>
        <w:br/>
        <w:t>Python code base</w:t>
        <w:br/>
        <w:t xml:space="preserve"> Proposed additional validation of ML models and improved F-score from 80 to 92%.</w:t>
        <w:br/>
        <w:t>2017, December  KINODANZA (kinodanz.ru), Russia</w:t>
        <w:br/>
        <w:t>2019, August Python Developer</w:t>
        <w:br/>
        <w:t xml:space="preserve"> Created an application for distributed processing of 3-D models in local network (simplified</w:t>
        <w:br/>
        <w:t>analogue of ftrack). This involved designing network and database architecture, developing a GUI</w:t>
        <w:br/>
        <w:t>and client-server interaction. Stack: Python 2.7, PySide, MongoDB, XML, CSS(QSS),</w:t>
        <w:br/>
        <w:t>QWebSocket</w:t>
        <w:br/>
        <w:t xml:space="preserve"> Enhanced the security of companys internal data by creating a Python module for Windows</w:t>
        <w:br/>
        <w:t>(using Windows AD, win32api)</w:t>
        <w:br/>
        <w:t>2017, July  AISA (aisa.ru), Russia</w:t>
        <w:br/>
        <w:t>December Web-Developer</w:t>
        <w:br/>
        <w:t xml:space="preserve"> Improved companys product by finding and fixing logical bugs. Worked with: Java, Spring, JS,</w:t>
        <w:br/>
        <w:t>EXT.js, Node js, SOAP, SVN</w:t>
        <w:br/>
        <w:t xml:space="preserve"> Made project build on Ant</w:t>
        <w:br/>
        <w:t>2016, July  MAPPING, Russia</w:t>
        <w:br/>
        <w:t>September SWE Intern</w:t>
        <w:br/>
        <w:t xml:space="preserve"> Created a web page for the company site using HTML, CSS and Typescript</w:t>
        <w:br/>
        <w:t xml:space="preserve"> Was involved in back-end development. Learned basics of Java Spring, Hibernate, HQL</w:t>
        <w:br/>
        <w:t>2013, September  DANONE, Russia</w:t>
        <w:br/>
        <w:t>2014, May Assistant in Department of Demand Planning</w:t>
        <w:br/>
        <w:t xml:space="preserve"> Was preparing datasets for demand forecasting</w:t>
        <w:br/>
        <w:t xml:space="preserve"> Worked with visualization tools (mostly Deductor) to present forecasting results to the</w:t>
        <w:br/>
        <w:t>management</w:t>
        <w:br/>
        <w:t>ADDITIONAL INFORMATION</w:t>
        <w:br/>
        <w:t>Languages Native Russian, Upper-Intermediate English</w:t>
        <w:br/>
        <w:t>Sports&amp;Culture Basketball, chess</w:t>
        <w:br/>
        <w:t>Nationality Russian, new repatriant in Israel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