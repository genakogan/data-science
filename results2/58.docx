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Sergey Nazaryev</w:t>
        <w:br/>
        <w:t xml:space="preserve"> </w:t>
        <w:br/>
        <w:t xml:space="preserve"> nazaryev-s</w:t>
        <w:br/>
        <w:t>Embedded Linux Engineer, 23 y.o.  nazaryev.com</w:t>
        <w:br/>
        <w:t>Beer Sheva, Israel</w:t>
        <w:br/>
        <w:t>4 years as Embedded Linux Developer, 6 years total as a developer.</w:t>
        <w:br/>
        <w:t>Looking for an Embedded Linux-related position.</w:t>
        <w:br/>
        <w:t>WORK EXPERIENCE</w:t>
        <w:br/>
        <w:t>2019  Embedded Linux Platform Engineer @ Cogent Embedded</w:t>
        <w:br/>
        <w:t>Embedded automotive software / 2018  2019</w:t>
        <w:br/>
        <w:t xml:space="preserve"> Maintained Yocto layers for in-house Linux distro based on Yocto Project;</w:t>
        <w:br/>
        <w:t xml:space="preserve"> Improved deployment speed of OS and applications to new devices;</w:t>
        <w:br/>
        <w:t xml:space="preserve"> Organized reproducible builds for software using Jenkins;</w:t>
        <w:br/>
        <w:t xml:space="preserve"> Documented firmware deployment to new devices.</w:t>
        <w:br/>
        <w:t>Yocto Project, Automotive Grade Linux, Qt 5, C/C++, POSIX shell, Renesas R-Car, Jenkins</w:t>
        <w:br/>
        <w:t>2016  Embedded Linux Engineer @ Protei</w:t>
        <w:br/>
        <w:t>Telecommunications solutions / 2016  2018</w:t>
        <w:br/>
        <w:t xml:space="preserve"> Participated in R&amp;D of in-house Linux distro based on Buildroot for devices made by company;</w:t>
        <w:br/>
        <w:t xml:space="preserve"> Ported and fixed drivers for Linux and U-boot, sometimes developed small drivers from scratch;</w:t>
        <w:br/>
        <w:t xml:space="preserve"> Helped HW engineers with fixing bugs related to SW/HW interactions;</w:t>
        <w:br/>
        <w:t xml:space="preserve"> Created and supervised building process using Jenkins, GitLab CI and Docker.</w:t>
        <w:br/>
        <w:t>Freescale i.MX6 / x86, Qt 5, Debian GNU/Linux, C, POSIX shell, Python, Buildroot, Jenkins, Docker</w:t>
        <w:br/>
        <w:t>2015  Embedded Linux Developer @ NTC Metrotek</w:t>
        <w:br/>
        <w:t>Networking hardware / 2015  2016</w:t>
        <w:br/>
        <w:t xml:space="preserve"> Ported application from Nut/OS (AVR) to GNU/Linux (ARM);</w:t>
        <w:br/>
        <w:t xml:space="preserve"> Adapted Debian GNU/Linux for running on devices created by company;</w:t>
        <w:br/>
        <w:t xml:space="preserve"> Helped with packaging software for Debian GNU/Linux.</w:t>
        <w:br/>
        <w:t>Altera Cyclone V, Debian GNU/Linux, C, Python, POSIX Shell, Jenkins</w:t>
        <w:br/>
        <w:t>2014  Junior Android Developer @ Mobium (Android e-commerce apps development)</w:t>
        <w:br/>
        <w:t>SKILLS (MOST IMPORTANT ARE UNDERLINED)</w:t>
        <w:br/>
        <w:t>Primary tools for me C and POSIX shell</w:t>
        <w:br/>
        <w:t>Have experience with Python, Java (Android)</w:t>
        <w:br/>
        <w:t>VCS Git, Subversion</w:t>
        <w:br/>
        <w:t>Build tools GNU make, Jenkins, GitLab CI</w:t>
        <w:br/>
        <w:t>Linux distros Debian, Arch Linux, Buildroot, Yocto</w:t>
        <w:br/>
        <w:t>Other Vim, Markdown, LATEX, HTML5/CSS3, Docker</w:t>
        <w:br/>
        <w:t>Languages English, Hebrew (elementary), Russian</w:t>
        <w:br/>
        <w:t>EDUCATION</w:t>
        <w:br/>
        <w:t>ITMO University (Information Technologies, Mechanics and Optics)</w:t>
        <w:br/>
        <w:t>B.Sc., Embedded Systems / 2013  2017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