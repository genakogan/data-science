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SERGEI TARASOV</w:t>
        <w:br/>
        <w:t>Mobile Developer with 3 years experience</w:t>
        <w:br/>
        <w:t xml:space="preserve">Phone:  Email:  Residence: Ramat Gan Birthday: </w:t>
        <w:br/>
        <w:t>LinkedIn: /</w:t>
        <w:br/>
        <w:t>Relevant Experience Summary:</w:t>
        <w:br/>
        <w:t>Programming languages: Java, Kotlin, Swift, C#</w:t>
        <w:br/>
        <w:br/>
        <w:t>Platforms and tools: Android, iOS, Unity</w:t>
        <w:br/>
        <w:br/>
        <w:t>Patterns and frameworks: MVVM, MVP, Dagger, Architecture components</w:t>
        <w:br/>
        <w:br/>
        <w:t>Principles and Technologies: OOP, SOLID, REST, Web Sockets, Git flow</w:t>
        <w:br/>
        <w:br/>
        <w:t>Experience:</w:t>
        <w:br/>
        <w:t>2019 october - now: Mobile Developer (part time) in project KeepIn Ltd., Herzliya</w:t>
        <w:br/>
        <w:t>KeepIn: implement localization, work with contacts synchronization, refactor code.</w:t>
        <w:br/>
        <w:t>Stack: Java, Swift, REST API, MVC</w:t>
        <w:br/>
        <w:br/>
        <w:t>2017 july - 2019 october: Mobile Developer in Key-Group, Moscow</w:t>
        <w:br/>
        <w:t>Gettransfer: developed app for Android with 1+ million downloads and 4+ rate, was lead of project</w:t>
        <w:br/>
        <w:t>(task management, code review, time estimation, app reliability, build delivery).</w:t>
        <w:br/>
        <w:t>Stack: Kotlin, Clean Architecture, MVVM, Google API, Rest API, Socket IO, Kotlin Coroutines, CI</w:t>
        <w:br/>
        <w:br/>
        <w:t>Areal: developed from scratch to release iOS AR app with 3D map of Saint-Petersburg. Was featured</w:t>
        <w:br/>
        <w:t>by App Store.</w:t>
        <w:br/>
        <w:t>Stack: C#, Unity Engine, ARKit 1.5, MapBox SDK</w:t>
        <w:br/>
        <w:br/>
        <w:t>SuperSale: in both, Android and iOS, improved code base, integrated SDK for monetization,</w:t>
        <w:br/>
        <w:t>redesigned UI according to Material.</w:t>
        <w:br/>
        <w:t>Stack: Java, Swift, MVP/MVC, Google API, REST API, Dagger</w:t>
        <w:br/>
        <w:br/>
        <w:t>2016 september - 2017 june: Student in Tel-Ran, Java and Android developer, Rehovot</w:t>
        <w:br/>
        <w:t>MarketPlace: developed Android app for services at home, designed service architecture</w:t>
        <w:br/>
        <w:t>Stack: Java, MVC, RxJava, Google API, REST API</w:t>
        <w:br/>
        <w:br/>
        <w:t>Education:</w:t>
        <w:br/>
        <w:t>: Moscow University of geo data, Information System engineer.</w:t>
        <w:br/>
        <w:t>Languages:</w:t>
        <w:br/>
        <w:t>English(fluent), Hebrew(beginner), Russian(native)</w:t>
        <w:br/>
        <w:t>Links:</w:t>
        <w:br/>
        <w:t>KeepIn (iOS, Android), Gettransfer (Android), Areal(iOS), SuperSale (Android, iOS),</w:t>
        <w:br/>
        <w:t xml:space="preserve">           </w:t>
        <w:br/>
        <w:t>Rewizor (freelance - Android)</w:t>
        <w:br/>
        <w:t xml:space="preserve"> </w:t>
        <w:br/>
        <w:t>Recommendations are 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