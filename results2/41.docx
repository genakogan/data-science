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Aleksandr Sukonik Fullstack Web Developer</w:t>
        <w:br/>
        <w:t xml:space="preserve">Phone:  Email: </w:t>
        <w:br/>
        <w:t>Residence: Hadera Languages: Hebrew, English, Russian</w:t>
        <w:br/>
        <w:t>Experience Summary</w:t>
        <w:br/>
        <w:t xml:space="preserve"> WEB technologies: VueJs, Angular, Webpack, REST, HTML, CSS, BootStrap, NodeJS</w:t>
        <w:br/>
        <w:t xml:space="preserve"> Programming languages: JavaScript, Typescript, Python, Perl</w:t>
        <w:br/>
        <w:t xml:space="preserve"> DataBases: SQLite, MySQL, MongoDB, neo4j, tinyDB, SnowFlake</w:t>
        <w:br/>
        <w:t xml:space="preserve"> Methodology : Agile, Waterfall, SCRUM</w:t>
        <w:br/>
        <w:t>Experience</w:t>
        <w:br/>
        <w:t xml:space="preserve"> - present Intelos (Tel Aviv, Israel) Web FrontEnd Developer</w:t>
        <w:br/>
        <w:t xml:space="preserve"> Description: Development of a program for visualizing various data on a geographic map. Structuring</w:t>
        <w:br/>
        <w:t>information for display and processing. Developing part of Business Logic that moved to Client Side.</w:t>
        <w:br/>
        <w:t xml:space="preserve"> Responsibilities: Development and support of the client side of the project based on the Vue framework</w:t>
        <w:br/>
        <w:t>using modern techniques and technologies. Also supporting API on backend, e.g. controllers.</w:t>
        <w:br/>
        <w:t xml:space="preserve"> Technologies used: HTML5, CSS3 ,VueJs 2, EcmaScript, JavaScript</w:t>
        <w:br/>
        <w:t xml:space="preserve"> -  Britannica (Tel Aviv, Israel) Web Full Stack Developer</w:t>
        <w:br/>
        <w:t xml:space="preserve"> Description: Knowledgebase project with time and resource management for educational processes in</w:t>
        <w:br/>
        <w:t>commercial specialized educational institutions.</w:t>
        <w:br/>
        <w:t xml:space="preserve"> Responsibilities: renewed and optimized UI and UX, renewed REST API, migrated from legacy solution</w:t>
        <w:br/>
        <w:t>(ASPX) to newest solutions and technologies(Angular 7+, NodeJS microservices), refactored code.</w:t>
        <w:br/>
        <w:t xml:space="preserve"> Technologies used: HTML5, CSS3 , Angular(7+), Typescript, NodeJS, WebSocket, MongoDB</w:t>
        <w:br/>
        <w:t xml:space="preserve"> -  Athena (Holon, Israel) Web Front End Developer</w:t>
        <w:br/>
        <w:t xml:space="preserve"> Description: Documentation accounting system. Search engine for seeking information in open sources</w:t>
        <w:br/>
        <w:t>and building structured knowledge base with internal search.</w:t>
        <w:br/>
        <w:t xml:space="preserve"> Responsibilities: renewed and optimized UI and UX. renewed API. Migrated legacy code to newest</w:t>
        <w:br/>
        <w:t>solutions and technologies.</w:t>
        <w:br/>
        <w:t xml:space="preserve"> Technologies used: HTML5, CSS3, Angular(2+), Typescript, NodeJS, WebSocket, MongoDB, Neo4j</w:t>
        <w:br/>
        <w:t>Education</w:t>
        <w:br/>
        <w:t xml:space="preserve"> -  National Mining University, Dnipropetrovsk Ukraine</w:t>
        <w:br/>
        <w:t xml:space="preserve"> Degree: Computer Science Master Degree</w:t>
        <w:br/>
        <w:t>Recommendations 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