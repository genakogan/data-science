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Ivan Tarasov, Israel, Rishon LeTsiyon</w:t>
        <w:br/>
        <w:t>Software Developer / Linux Kernel Developer / Database developer</w:t>
        <w:br/>
        <w:t>Contacts:</w:t>
        <w:br/>
        <w:br/>
        <w:t>L inkedIn</w:t>
        <w:br/>
        <w:t xml:space="preserve">Phone/WhatsApp: </w:t>
        <w:br/>
        <w:t>Skills:</w:t>
        <w:br/>
        <w:t>Linux, Linux kernel development, POSIX, TCP/IP, IPv6, GTK, ProtoBuf, C/C++, Java, Go,</w:t>
        <w:br/>
        <w:t>Perl, Python, JavaScript/jQuery, PHP, Ruby, D lang, bash/csh/ksh scripting, FreeBSD</w:t>
        <w:br/>
        <w:t>administration, SQLite, MySQL, PostgreSQL, PlPgSQL, KVM, Docker, Ant, Autotools, GNU</w:t>
        <w:br/>
        <w:t>make, Cmake, Git, Subversion, Mercurial, Redmine, JIRA, Jenkins</w:t>
        <w:br/>
        <w:t>Languages:</w:t>
        <w:br/>
        <w:t>English  Intermediate</w:t>
        <w:br/>
        <w:t>Russian  Native</w:t>
        <w:br/>
        <w:t>Hebrew  Learning</w:t>
        <w:br/>
        <w:t>Employment History:</w:t>
        <w:br/>
        <w:t>Linux Kernel Developer / Senior Linux Kernel Developer</w:t>
        <w:br/>
        <w:t>4/2016  5/2022, LLC Confident/SoftProject</w:t>
        <w:br/>
        <w:t xml:space="preserve"> Design, development and maintaining of the filesystem access control system based</w:t>
        <w:br/>
        <w:t>on LSM (C, Linux kernel: LSM, VFS, scheduler).</w:t>
        <w:br/>
        <w:t xml:space="preserve"> Development of the external ports control management subsystem (C++, udev).</w:t>
        <w:br/>
        <w:t xml:space="preserve"> Partial development of the building/deploying infrastructure for the projects.</w:t>
        <w:br/>
        <w:t>Software Developer</w:t>
        <w:br/>
        <w:t>5/2012  10/2014, Motorola Solutions</w:t>
        <w:br/>
        <w:t xml:space="preserve"> Development of the inner company telecom products and tools (C/C++, IDL,</w:t>
        <w:br/>
        <w:t>ethereal/wireshark dissection API).</w:t>
        <w:br/>
        <w:t xml:space="preserve"> Source control management and automation (Clearcase, bash, Solaris ksh, Active</w:t>
        <w:br/>
        <w:t>Perl).</w:t>
      </w:r>
    </w:p>
    <w:p>
      <w:r>
        <w:t>Freelance Software Developer</w:t>
        <w:br/>
        <w:t>8/2011  4/2012, customer  St. Petersburg Psychology and Acmeology Private University</w:t>
        <w:br/>
        <w:t xml:space="preserve"> Full cycle development of the crossplatform psychology testing software (GTK, librsvg,</w:t>
        <w:br/>
        <w:t>D language).</w:t>
        <w:br/>
        <w:t>Database Developer</w:t>
        <w:br/>
        <w:t>9/2010  12/2011, LLC ProxyCentre</w:t>
        <w:br/>
        <w:t xml:space="preserve"> Redesign and rework the legacy DBMS to support the first stage of the APEC Russia</w:t>
        <w:br/>
        <w:t>2012 event (PostgreSQL).</w:t>
        <w:br/>
        <w:t xml:space="preserve"> Development of the DB ordinary stored procedures and procedures/libraries to</w:t>
        <w:br/>
        <w:t>intercommunicate to other APEC infrastructure units (plPgSQL/plRuby/libpq).</w:t>
        <w:br/>
        <w:t>Software Engineer / Senior Software Engineer</w:t>
        <w:br/>
        <w:t>8/2008  12/2009, CJSC NTC RIF</w:t>
        <w:br/>
        <w:t xml:space="preserve"> Embedded systems programming (C, QNX).</w:t>
        <w:br/>
        <w:t xml:space="preserve"> Development of realtime analog signal processing software.</w:t>
        <w:br/>
        <w:t xml:space="preserve"> Application development for Windows platform (Visual C/C++).</w:t>
        <w:br/>
        <w:t xml:space="preserve"> Project management, software architecture and development of the computer control</w:t>
        <w:br/>
        <w:t>system for the mobile diesel power plant.</w:t>
        <w:br/>
        <w:t>Software Engineer</w:t>
        <w:br/>
        <w:t>10/2005  7/2008, CJSC NPP Systema</w:t>
        <w:br/>
        <w:t xml:space="preserve"> Software development for Windows and Linux platforms (C/C++, Java).</w:t>
        <w:br/>
        <w:t xml:space="preserve"> Partial development and testing of the military survivability expert system for a ship.</w:t>
        <w:br/>
        <w:t xml:space="preserve"> Partial development of the weapons accounting and management software.</w:t>
        <w:br/>
        <w:t xml:space="preserve"> OSS systems and technologies integration (Linux, FreeBSD, PostgreSQL).</w:t>
        <w:br/>
        <w:t>Web developer / System Administrator</w:t>
        <w:br/>
        <w:t>2/2004  5/2005, LLC BlackCat</w:t>
        <w:br/>
        <w:t xml:space="preserve"> Development of the content management system (Apache, PHP, MySQL).</w:t>
        <w:br/>
        <w:t xml:space="preserve"> Development and support of the accounting system of payments (Perl, MySQL).</w:t>
        <w:br/>
        <w:t xml:space="preserve"> Database administration.</w:t>
        <w:br/>
        <w:t xml:space="preserve"> Local server administration (FreeBSD).</w:t>
        <w:br/>
        <w:t>Education:</w:t>
        <w:br/>
        <w:t>, St. Petersburg State Technological Institute</w:t>
        <w:br/>
        <w:t>, St. Petersburg Electrotechnical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